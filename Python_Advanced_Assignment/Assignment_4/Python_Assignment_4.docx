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OOP Questions &amp; Answers (Set 4 - Operator Overloading)</w:t>
      </w:r>
    </w:p>
    <w:p>
      <w:pPr>
        <w:pStyle w:val="Heading2"/>
      </w:pPr>
      <w:r>
        <w:t>Q1. Which two operator overloading methods can you use in your classes to support iteration?</w:t>
      </w:r>
    </w:p>
    <w:p>
      <w:r>
        <w:t>Two ways:</w:t>
        <w:br/>
        <w:t>1. __iter__ with __next__ (iterator protocol).</w:t>
        <w:br/>
        <w:t>2. __getitem__ with successive indexes until IndexError (sequence protocol).</w:t>
      </w:r>
    </w:p>
    <w:p>
      <w:pPr>
        <w:pStyle w:val="Heading2"/>
      </w:pPr>
      <w:r>
        <w:t>Q2. In what contexts do the two operator overloading methods manage printing?</w:t>
      </w:r>
    </w:p>
    <w:p>
      <w:r>
        <w:t>__str__: user-friendly string, used by print(), str(), f-strings.</w:t>
        <w:br/>
        <w:t>__repr__: developer/debug string, used by repr(), REPL, inside containers. Fallback if __str__ not defined.</w:t>
      </w:r>
    </w:p>
    <w:p>
      <w:pPr>
        <w:pStyle w:val="Heading2"/>
      </w:pPr>
      <w:r>
        <w:t>Q3. In a class, how do you intercept slice operations?</w:t>
      </w:r>
    </w:p>
    <w:p>
      <w:r>
        <w:t>Implement __getitem__, __setitem__, and __delitem__.</w:t>
        <w:br/>
        <w:t>Inside, check if key is a slice instance, then handle accordingly.</w:t>
      </w:r>
    </w:p>
    <w:p>
      <w:pPr>
        <w:pStyle w:val="Heading2"/>
      </w:pPr>
      <w:r>
        <w:t>Q4. In a class, how do you capture in-place addition?</w:t>
      </w:r>
    </w:p>
    <w:p>
      <w:r>
        <w:t>Implement __iadd__(self, other) for +=.</w:t>
        <w:br/>
        <w:t>Mutable types typically mutate self and return it.</w:t>
        <w:br/>
        <w:t>If missing, Python falls back to __add__ and rebinding.</w:t>
      </w:r>
    </w:p>
    <w:p>
      <w:pPr>
        <w:pStyle w:val="Heading2"/>
      </w:pPr>
      <w:r>
        <w:t>Q5. When is it appropriate to use operator overloading?</w:t>
      </w:r>
    </w:p>
    <w:p>
      <w:r>
        <w:t>Use when it makes code more natural and aligns with semantics:</w:t>
        <w:br/>
        <w:t>- Math/structured types (vectors, matrices, complex numbers).</w:t>
        <w:br/>
        <w:t>- Container-like behavior (iteration, indexing, slicing).</w:t>
        <w:br/>
        <w:t>- String/debug views (__repr__, __str__).</w:t>
        <w:br/>
        <w:t>Avoid when it surprises users or makes code less readable.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