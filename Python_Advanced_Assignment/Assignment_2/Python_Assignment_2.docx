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OOP Questions &amp; Answers (New Set)</w:t>
      </w:r>
    </w:p>
    <w:p>
      <w:pPr>
        <w:pStyle w:val="Heading2"/>
      </w:pPr>
      <w:r>
        <w:t>Q1. What is the relationship between classes and modules?</w:t>
      </w:r>
    </w:p>
    <w:p>
      <w:r>
        <w:t>A module is a file (.py) containing Python definitions (functions, variables, classes).</w:t>
        <w:br/>
        <w:t>A class is a code structure inside a module that defines objects.</w:t>
        <w:br/>
        <w:t>Relationship: Classes live inside modules. Modules group related classes, functions, and data into reusable code units.</w:t>
      </w:r>
    </w:p>
    <w:p>
      <w:pPr>
        <w:pStyle w:val="Heading2"/>
      </w:pPr>
      <w:r>
        <w:t>Q2. How do you make instances and classes?</w:t>
      </w:r>
    </w:p>
    <w:p>
      <w:r>
        <w:t>Making a class: Use the 'class' keyword.</w:t>
        <w:br/>
        <w:t>class MyClass: pass</w:t>
        <w:br/>
        <w:br/>
        <w:t>Making an instance: Call the class like a function.</w:t>
        <w:br/>
        <w:t>obj = MyClass()</w:t>
      </w:r>
    </w:p>
    <w:p>
      <w:pPr>
        <w:pStyle w:val="Heading2"/>
      </w:pPr>
      <w:r>
        <w:t>Q3. Where and how should class attributes be created?</w:t>
      </w:r>
    </w:p>
    <w:p>
      <w:r>
        <w:t>Class attributes belong to the class itself, shared across all instances.</w:t>
        <w:br/>
        <w:t>Create them inside the class body but outside any method.</w:t>
        <w:br/>
        <w:t>Example:</w:t>
        <w:br/>
        <w:t>class Car:</w:t>
        <w:br/>
        <w:t xml:space="preserve">    wheels = 4</w:t>
      </w:r>
    </w:p>
    <w:p>
      <w:pPr>
        <w:pStyle w:val="Heading2"/>
      </w:pPr>
      <w:r>
        <w:t>Q4. Where and how are instance attributes created?</w:t>
      </w:r>
    </w:p>
    <w:p>
      <w:r>
        <w:t>Instance attributes are unique to each object.</w:t>
        <w:br/>
        <w:t>Usually created in the __init__ method with self.</w:t>
        <w:br/>
        <w:t>Example:</w:t>
        <w:br/>
        <w:t>class Car:</w:t>
        <w:br/>
        <w:t xml:space="preserve">    def __init__(self, color):</w:t>
        <w:br/>
        <w:t xml:space="preserve">        self.color = color</w:t>
      </w:r>
    </w:p>
    <w:p>
      <w:pPr>
        <w:pStyle w:val="Heading2"/>
      </w:pPr>
      <w:r>
        <w:t>Q5. What does the term 'self' in a Python class mean?</w:t>
      </w:r>
    </w:p>
    <w:p>
      <w:r>
        <w:t>self is the instance reference passed automatically to methods.</w:t>
        <w:br/>
        <w:t>It lets methods access and modify instance attributes.</w:t>
      </w:r>
    </w:p>
    <w:p>
      <w:pPr>
        <w:pStyle w:val="Heading2"/>
      </w:pPr>
      <w:r>
        <w:t>Q6. How does a Python class handle operator overloading?</w:t>
      </w:r>
    </w:p>
    <w:p>
      <w:r>
        <w:t>Python supports special methods (dunder methods) to redefine operator behavior.</w:t>
        <w:br/>
        <w:t>Example:</w:t>
        <w:br/>
        <w:t>class Vector:</w:t>
        <w:br/>
        <w:t xml:space="preserve">    def __init__(self, x, y):</w:t>
        <w:br/>
        <w:t xml:space="preserve">        self.x, self.y = x, y</w:t>
        <w:br/>
        <w:t xml:space="preserve">    def __add__(self, other):</w:t>
        <w:br/>
        <w:t xml:space="preserve">        return Vector(self.x + other.x, self.y + other.y)</w:t>
      </w:r>
    </w:p>
    <w:p>
      <w:pPr>
        <w:pStyle w:val="Heading2"/>
      </w:pPr>
      <w:r>
        <w:t>Q7. When do you consider allowing operator overloading of your classes?</w:t>
      </w:r>
    </w:p>
    <w:p>
      <w:r>
        <w:t>When the class represents entities where natural operators make sense (vectors, complex numbers, matrices, comparisons).</w:t>
        <w:br/>
        <w:t>Avoid if it makes code confusing or less readable.</w:t>
      </w:r>
    </w:p>
    <w:p>
      <w:pPr>
        <w:pStyle w:val="Heading2"/>
      </w:pPr>
      <w:r>
        <w:t>Q8. What is the most popular form of operator overloading?</w:t>
      </w:r>
    </w:p>
    <w:p>
      <w:r>
        <w:t>The most popular forms are:</w:t>
        <w:br/>
        <w:t>- __str__ and __repr__ (string representation)</w:t>
        <w:br/>
        <w:t>- Arithmetic operators (__add__, __sub__, etc.)</w:t>
        <w:br/>
        <w:t>These make objects print nicely or support math-like operations.</w:t>
      </w:r>
    </w:p>
    <w:p>
      <w:pPr>
        <w:pStyle w:val="Heading2"/>
      </w:pPr>
      <w:r>
        <w:t>Q9. What are the two most important concepts to grasp in order to comprehend Python OOP code?</w:t>
      </w:r>
    </w:p>
    <w:p>
      <w:r>
        <w:t>1. Attribute Lookup &amp; MRO (Method Resolution Order): how Python searches attributes in instances, classes, and superclasses.</w:t>
        <w:br/>
        <w:t>2. Binding of Methods: how functions inside classes become bound methods with self (instance) or cls (class).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