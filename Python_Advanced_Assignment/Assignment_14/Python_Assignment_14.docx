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Functions, Generators &amp; Decorators — Q&amp;A (Set 14)</w:t>
      </w:r>
    </w:p>
    <w:p>
      <w:pPr>
        <w:pStyle w:val="Heading2"/>
      </w:pPr>
      <w:r>
        <w:t>Q1. Is += only for show? Can it be faster?</w:t>
      </w:r>
    </w:p>
    <w:p>
      <w:r>
        <w:t>Not just for show. For mutable types (like lists), += calls __iadd__, modifying in place and avoiding allocation. For immutable types (str, tuple), += creates a new object, though CPython may optimize in some cases.</w:t>
      </w:r>
    </w:p>
    <w:p>
      <w:pPr>
        <w:pStyle w:val="Heading2"/>
      </w:pPr>
      <w:r>
        <w:t>Q2. Fewest statements to replace a, b = a + b, a in most languages</w:t>
      </w:r>
    </w:p>
    <w:p>
      <w:r>
        <w:t>Typically 3 statements with a temp:</w:t>
        <w:br/>
        <w:t>t = a + b;</w:t>
        <w:br/>
        <w:t>b = a;</w:t>
        <w:br/>
        <w:t>a = t;</w:t>
      </w:r>
    </w:p>
    <w:p>
      <w:pPr>
        <w:pStyle w:val="Heading2"/>
      </w:pPr>
      <w:r>
        <w:t>Q3. Most effective way to set a list of 100 integers to 0</w:t>
      </w:r>
    </w:p>
    <w:p>
      <w:r>
        <w:t>xs = [0] * 100</w:t>
      </w:r>
    </w:p>
    <w:p>
      <w:pPr>
        <w:pStyle w:val="Heading2"/>
      </w:pPr>
      <w:r>
        <w:t>Q4. Initialize length-99 list repeating 1,2,3</w:t>
      </w:r>
    </w:p>
    <w:p>
      <w:r>
        <w:t>lst = ([1,2,3] * 33)[:99]</w:t>
        <w:br/>
        <w:t>Alternative: [(i % 3) + 1 for i in range(99)]</w:t>
      </w:r>
    </w:p>
    <w:p>
      <w:pPr>
        <w:pStyle w:val="Heading2"/>
      </w:pPr>
      <w:r>
        <w:t>Q5. Print a multidimensional list efficiently in IDLE</w:t>
      </w:r>
    </w:p>
    <w:p>
      <w:r>
        <w:t>Use pprint for readability:</w:t>
        <w:br/>
        <w:t>from pprint import pprint</w:t>
        <w:br/>
        <w:t>pprint(matrix, width=100, compact=True)</w:t>
      </w:r>
    </w:p>
    <w:p>
      <w:pPr>
        <w:pStyle w:val="Heading2"/>
      </w:pPr>
      <w:r>
        <w:t>Q6. List comprehension with a string?</w:t>
      </w:r>
    </w:p>
    <w:p>
      <w:r>
        <w:t>Yes. Iterate characters, optionally rejoin:</w:t>
        <w:br/>
        <w:t>s = 'A1b2C3'</w:t>
        <w:br/>
        <w:t>letters_upper = [c.upper() for c in s if c.isalpha()]</w:t>
        <w:br/>
        <w:t>digits = ''.join([c for c in s if c.isdigit()])</w:t>
      </w:r>
    </w:p>
    <w:p>
      <w:pPr>
        <w:pStyle w:val="Heading2"/>
      </w:pPr>
      <w:r>
        <w:t>Q7. Get help for a user module (CLI &amp; IDLE)</w:t>
      </w:r>
    </w:p>
    <w:p>
      <w:r>
        <w:t>Command line: python -m pydoc yourmodule or python yourscript.py --help</w:t>
        <w:br/>
        <w:t>In IDLE: import yourmodule; help(yourmodule) or enter help() interactively.</w:t>
      </w:r>
    </w:p>
    <w:p>
      <w:pPr>
        <w:pStyle w:val="Heading2"/>
      </w:pPr>
      <w:r>
        <w:t>Q8. First-class functions in Python vs C/C++</w:t>
      </w:r>
    </w:p>
    <w:p>
      <w:r>
        <w:t>Python functions can be assigned, passed, returned, nested, capture closures, decorated, and even carry attributes. C/C++ has function pointers and lambdas but not the same dynamic, object-like treatment.</w:t>
      </w:r>
    </w:p>
    <w:p>
      <w:pPr>
        <w:pStyle w:val="Heading2"/>
      </w:pPr>
      <w:r>
        <w:t>Q9. Wrapper vs wrapped feature vs decorator</w:t>
      </w:r>
    </w:p>
    <w:p>
      <w:r>
        <w:t>- Wrapped feature: the original function/class.</w:t>
        <w:br/>
        <w:t>- Decorator: a callable that takes and returns a function/class.</w:t>
        <w:br/>
        <w:t>- Wrapper: the new callable that adds behavior and calls the original.</w:t>
      </w:r>
    </w:p>
    <w:p>
      <w:pPr>
        <w:pStyle w:val="Heading2"/>
      </w:pPr>
      <w:r>
        <w:t>Q10. What does a generator function return?</w:t>
      </w:r>
    </w:p>
    <w:p>
      <w:r>
        <w:t>A generator iterator—an object implementing __iter__ and __next__, not a list.</w:t>
      </w:r>
    </w:p>
    <w:p>
      <w:pPr>
        <w:pStyle w:val="Heading2"/>
      </w:pPr>
      <w:r>
        <w:t>Q11. Single change to make a function a generator</w:t>
      </w:r>
    </w:p>
    <w:p>
      <w:r>
        <w:t>Include yield (or yield from) in the function body.</w:t>
      </w:r>
    </w:p>
    <w:p>
      <w:pPr>
        <w:pStyle w:val="Heading2"/>
      </w:pPr>
      <w:r>
        <w:t>Q12. One benefit of generators</w:t>
      </w:r>
    </w:p>
    <w:p>
      <w:r>
        <w:t>Lazy, memory-efficient iteration: produce values on demand. Useful for large/streaming/infinite data, pipelines, and stateful iteration.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