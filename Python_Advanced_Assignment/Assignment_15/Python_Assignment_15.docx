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3.8 &amp; Core Concepts — Q&amp;A (Set 15)</w:t>
      </w:r>
    </w:p>
    <w:p>
      <w:pPr>
        <w:pStyle w:val="Heading2"/>
      </w:pPr>
      <w:r>
        <w:t>Q1. What are the new features added in Python 3.8?</w:t>
      </w:r>
    </w:p>
    <w:p>
      <w:r>
        <w:t>- Assignment expressions (walrus operator :=).</w:t>
        <w:br/>
        <w:t>- Positional-only parameters (with /).</w:t>
        <w:br/>
        <w:t>- f-string debugging support (f"{expr=}").</w:t>
        <w:br/>
        <w:t>- math.prod(), math.isqrt(), statistics.fmean().</w:t>
        <w:br/>
        <w:t>- Shared memory in multiprocessing.</w:t>
        <w:br/>
        <w:t>- TypedDict in typing.</w:t>
        <w:br/>
        <w:t>- Many optimizations and minor syntax/runtime features.</w:t>
      </w:r>
    </w:p>
    <w:p>
      <w:pPr>
        <w:pStyle w:val="Heading2"/>
      </w:pPr>
      <w:r>
        <w:t>Q2. What is monkey patching in Python?</w:t>
      </w:r>
    </w:p>
    <w:p>
      <w:r>
        <w:t>Monkey patching = dynamically modifying classes or modules at runtime.</w:t>
        <w:br/>
        <w:t>Example:</w:t>
        <w:br/>
        <w:t>class A:</w:t>
        <w:br/>
        <w:t xml:space="preserve">    def greet(self): print('Hello')</w:t>
        <w:br/>
        <w:br/>
        <w:t>def new_greet(self): print('Hi, patched!')</w:t>
        <w:br/>
        <w:br/>
        <w:t>A.greet = new_greet</w:t>
        <w:br/>
        <w:t>A().greet()  # Hi, patched!</w:t>
        <w:br/>
        <w:br/>
        <w:t>Useful for testing but risky for maintainability.</w:t>
      </w:r>
    </w:p>
    <w:p>
      <w:pPr>
        <w:pStyle w:val="Heading2"/>
      </w:pPr>
      <w:r>
        <w:t>Q3. Difference between shallow copy and deep copy?</w:t>
      </w:r>
    </w:p>
    <w:p>
      <w:r>
        <w:t>- Shallow copy: new container, but inner objects are shared references.</w:t>
        <w:br/>
        <w:t xml:space="preserve">  import copy</w:t>
        <w:br/>
        <w:t xml:space="preserve">  lst = [[1,2],[3,4]]</w:t>
        <w:br/>
        <w:t xml:space="preserve">  shallow = copy.copy(lst)</w:t>
        <w:br/>
        <w:t xml:space="preserve">  shallow[0][0] = 99 → lst changes too.</w:t>
        <w:br/>
        <w:br/>
        <w:t>- Deep copy: recursively copies inner objects.</w:t>
        <w:br/>
        <w:t xml:space="preserve">  deep = copy.deepcopy(lst)</w:t>
        <w:br/>
        <w:t xml:space="preserve">  deep[0][0] = 7 → lst unaffected.</w:t>
      </w:r>
    </w:p>
    <w:p>
      <w:pPr>
        <w:pStyle w:val="Heading2"/>
      </w:pPr>
      <w:r>
        <w:t>Q4. What is the maximum possible length of an identifier?</w:t>
      </w:r>
    </w:p>
    <w:p>
      <w:r>
        <w:t>In Python 3.x, identifiers are practically unlimited (bounded by memory). PEP 8 recommends ≤ 79 chars for readability, but technically you can use much longer.</w:t>
      </w:r>
    </w:p>
    <w:p>
      <w:pPr>
        <w:pStyle w:val="Heading2"/>
      </w:pPr>
      <w:r>
        <w:t>Q5. What is generator comprehension?</w:t>
      </w:r>
    </w:p>
    <w:p>
      <w:r>
        <w:t>A generator comprehension creates a generator (lazy iterator) instead of a list.</w:t>
        <w:br/>
        <w:t>Example:</w:t>
        <w:br/>
        <w:t>gen = (x**2 for x in range(5))</w:t>
        <w:br/>
        <w:t>next(gen) → 0</w:t>
        <w:br/>
        <w:t>next(gen) → 1</w:t>
        <w:br/>
        <w:br/>
        <w:t>Syntax is like list comprehension but uses parentheses (). Advantage: memory efficient, produces items on demand.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